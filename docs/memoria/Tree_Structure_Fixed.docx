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Árbol de Ficheros del Proyecto</w:t>
      </w:r>
    </w:p>
    <w:p>
      <w:r>
        <w:br/>
        <w:t>📂 TFG-DAW_MediUpp</w:t>
        <w:br/>
        <w:t xml:space="preserve">    ├── 📄 .gitignore</w:t>
        <w:br/>
        <w:t xml:space="preserve">    ├── 📄 README.md</w:t>
        <w:br/>
        <w:t xml:space="preserve">    ├── 📂 docs</w:t>
        <w:br/>
        <w:t xml:space="preserve">    │   ├── 📂 anteproyecto</w:t>
        <w:br/>
        <w:t xml:space="preserve">    │   │   ├── 📄 Anteproyecto_Marcos_Almorox_Sergio_Caceres_Samuel_Macias.doc</w:t>
        <w:br/>
        <w:t xml:space="preserve">    │   │   ├── 📄 Anteproyecto_Marcos_Almorox_Sergio_Caceres_Samuel_Macias.pdf</w:t>
        <w:br/>
        <w:t xml:space="preserve">    │   │   ├── 📄 Plantilla_anteproyecto modificada 28-09-2024.doc</w:t>
        <w:br/>
        <w:t xml:space="preserve">    │   │   ├── 📄 Plantilla_anteproyecto.doc</w:t>
        <w:br/>
        <w:t xml:space="preserve">    │   │   ├── 📄 Plantilla_anteproyecto.docx</w:t>
        <w:br/>
        <w:t xml:space="preserve">    │   │   └── 📄 README.md</w:t>
        <w:br/>
        <w:t xml:space="preserve">    │   ├── 📂 memoria</w:t>
        <w:br/>
        <w:t xml:space="preserve">    │   │   ├── 📄 MediUpp.doc</w:t>
        <w:br/>
        <w:t xml:space="preserve">    │   │   ├── 📄 MediUpp.pdf</w:t>
        <w:br/>
        <w:t xml:space="preserve">    │   │   └── 📄 README.md</w:t>
        <w:br/>
        <w:t xml:space="preserve">    │   └── 📂 reuniones</w:t>
        <w:br/>
        <w:t xml:space="preserve">    │       └── 📄 Dia 1 - 28-09-2024 - Reunion de Proyecto.doc</w:t>
        <w:br/>
        <w:t xml:space="preserve">    ├── 📂 public</w:t>
        <w:br/>
        <w:t xml:space="preserve">    │   └── 📄 MediUpp.rar</w:t>
        <w:br/>
        <w:t xml:space="preserve">    ├── 📂 resources</w:t>
        <w:br/>
        <w:t xml:space="preserve">    │   └── 📂 logo</w:t>
        <w:br/>
        <w:t xml:space="preserve">    │       ├── 📄 Logo(final).png</w:t>
        <w:br/>
        <w:t xml:space="preserve">    │       ├── 📄 Logo.png</w:t>
        <w:br/>
        <w:t xml:space="preserve">    │       ├── 📄 MediUpp(final).png</w:t>
        <w:br/>
        <w:t xml:space="preserve">    │       ├── 📄 MediUpp.webp</w:t>
        <w:br/>
        <w:t xml:space="preserve">    │       └── 📄 Titulo(final).png</w:t>
        <w:br/>
        <w:t xml:space="preserve">    └── 📂 src</w:t>
        <w:br/>
        <w:t xml:space="preserve">        ├── 📂 components</w:t>
        <w:br/>
        <w:t xml:space="preserve">        │   ├── 📄 add-event_modal.php</w:t>
        <w:br/>
        <w:t xml:space="preserve">        │   ├── 📄 public-event_card.php</w:t>
        <w:br/>
        <w:t xml:space="preserve">        │   ├── 📄 theme_switcher.php</w:t>
        <w:br/>
        <w:t xml:space="preserve">        │   ├── 📄 user-event_card.php</w:t>
        <w:br/>
        <w:t xml:space="preserve">        │   └── 📂 views</w:t>
        <w:br/>
        <w:t xml:space="preserve">        │       ├── 📄 add_event copy.php</w:t>
        <w:br/>
        <w:t xml:space="preserve">        │       └── 📄 add_event.php</w:t>
        <w:br/>
        <w:t xml:space="preserve">        ├── 📂 config</w:t>
        <w:br/>
        <w:t xml:space="preserve">        │   └── 📄 reset_password_proccess.php</w:t>
        <w:br/>
        <w:t xml:space="preserve">        ├── 📂 controllers</w:t>
        <w:br/>
        <w:t xml:space="preserve">        │   ├── 📂 auth</w:t>
        <w:br/>
        <w:t xml:space="preserve">        │   │   ├── 📄 login_controller.php</w:t>
        <w:br/>
        <w:t xml:space="preserve">        │   │   └── 📄 register_controller.php</w:t>
        <w:br/>
        <w:t xml:space="preserve">        │   ├── 📄 cookies_controller.php</w:t>
        <w:br/>
        <w:t xml:space="preserve">        │   ├── 📄 email_controller.php</w:t>
        <w:br/>
        <w:t xml:space="preserve">        │   ├── 📄 event-list_controller.php</w:t>
        <w:br/>
        <w:t xml:space="preserve">        │   ├── 📄 event-view_controller.php</w:t>
        <w:br/>
        <w:t xml:space="preserve">        │   ├── 📄 event_controller.php</w:t>
        <w:br/>
        <w:t xml:space="preserve">        │   ├── 📄 files_controller.php</w:t>
        <w:br/>
        <w:t xml:space="preserve">        │   ├── 📄 session_controller.php</w:t>
        <w:br/>
        <w:t xml:space="preserve">        │   ├── 📄 tokens_controller.php</w:t>
        <w:br/>
        <w:t xml:space="preserve">        │   └── 📄 user_controller.php</w:t>
        <w:br/>
        <w:t xml:space="preserve">        ├── 📂 css</w:t>
        <w:br/>
        <w:t xml:space="preserve">        │   ├── 📄 input.css</w:t>
        <w:br/>
        <w:t xml:space="preserve">        │   └── 📄 output.css</w:t>
        <w:br/>
        <w:t xml:space="preserve">        ├── 📄 index.php</w:t>
        <w:br/>
        <w:t xml:space="preserve">        ├── 📂 js</w:t>
        <w:br/>
        <w:t xml:space="preserve">        │   ├── 📂 auth</w:t>
        <w:br/>
        <w:t xml:space="preserve">        │   │   └── 📄 script.js</w:t>
        <w:br/>
        <w:t xml:space="preserve">        │   ├── 📄 event-list_script.js</w:t>
        <w:br/>
        <w:t xml:space="preserve">        │   ├── 📄 event-view_script.js</w:t>
        <w:br/>
        <w:t xml:space="preserve">        │   ├── 📄 profile_script.js</w:t>
        <w:br/>
        <w:t xml:space="preserve">        │   └── 📄 script.js</w:t>
        <w:br/>
        <w:t xml:space="preserve">        ├── 📄 package-lock.json</w:t>
        <w:br/>
        <w:t xml:space="preserve">        ├── 📄 package.json</w:t>
        <w:br/>
        <w:t xml:space="preserve">        ├── 📂 pages</w:t>
        <w:br/>
        <w:t xml:space="preserve">        │   ├── 📂 auth</w:t>
        <w:br/>
        <w:t xml:space="preserve">        │   │   ├── 📂 backup</w:t>
        <w:br/>
        <w:t xml:space="preserve">        │   │   │   ├── 📄 login_backup.php</w:t>
        <w:br/>
        <w:t xml:space="preserve">        │   │   │   ├── 📄 recover_password_backup.php</w:t>
        <w:br/>
        <w:t xml:space="preserve">        │   │   │   ├── 📄 register_backup.php</w:t>
        <w:br/>
        <w:t xml:space="preserve">        │   │   │   └── 📄 reset_password_backup.php</w:t>
        <w:br/>
        <w:t xml:space="preserve">        │   │   ├── 📄 login.php</w:t>
        <w:br/>
        <w:t xml:space="preserve">        │   │   ├── 📄 recover_password.php</w:t>
        <w:br/>
        <w:t xml:space="preserve">        │   │   ├── 📄 register.php</w:t>
        <w:br/>
        <w:t xml:space="preserve">        │   │   ├── 📄 reset_password.php</w:t>
        <w:br/>
        <w:t xml:space="preserve">        │   │   └── 📂 views</w:t>
        <w:br/>
        <w:t xml:space="preserve">        │   │       ├── 📄 login_view.php</w:t>
        <w:br/>
        <w:t xml:space="preserve">        │   │       ├── 📄 recover_password_view.php</w:t>
        <w:br/>
        <w:t xml:space="preserve">        │   │       ├── 📄 register_view.php</w:t>
        <w:br/>
        <w:t xml:space="preserve">        │   │       └── 📄 reset_password_view.php</w:t>
        <w:br/>
        <w:t xml:space="preserve">        │   ├── 📄 user_event_list.php</w:t>
        <w:br/>
        <w:t xml:space="preserve">        │   ├── 📄 user_event_view.php</w:t>
        <w:br/>
        <w:t xml:space="preserve">        │   ├── 📄 user_profile.php</w:t>
        <w:br/>
        <w:t xml:space="preserve">        │   └── 📂 views</w:t>
        <w:br/>
        <w:t xml:space="preserve">        │       ├── 📄 user_event_list_view.php</w:t>
        <w:br/>
        <w:t xml:space="preserve">        │       ├── 📄 user_event_view_view.php</w:t>
        <w:br/>
        <w:t xml:space="preserve">        │       └── 📄 user_profile_view.php</w:t>
        <w:br/>
        <w:t xml:space="preserve">        ├── 📂 partials</w:t>
        <w:br/>
        <w:t xml:space="preserve">        │   ├── 📄 footer.php</w:t>
        <w:br/>
        <w:t xml:space="preserve">        │   ├── 📄 header.php</w:t>
        <w:br/>
        <w:t xml:space="preserve">        │   └── 📄 layout.php</w:t>
        <w:br/>
        <w:t xml:space="preserve">        ├── 📄 postcss.config.js</w:t>
        <w:br/>
        <w:t xml:space="preserve">        ├── 📄 tailwind.config.js</w:t>
        <w:br/>
        <w:t xml:space="preserve">        └── 📂 utils</w:t>
        <w:br/>
        <w:t xml:space="preserve">            ├── 📂 db</w:t>
        <w:br/>
        <w:t xml:space="preserve">            │   ├── 📄 DBConnector.php</w:t>
        <w:br/>
        <w:t xml:space="preserve">            │   └── 📄 db.sql</w:t>
        <w:br/>
        <w:t xml:space="preserve">            ├── 📄 global-variables.php</w:t>
        <w:br/>
        <w:t xml:space="preserve">            ├── 📄 init.php</w:t>
        <w:br/>
        <w:t xml:space="preserve">            └── 📄 token_cleaner.sh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